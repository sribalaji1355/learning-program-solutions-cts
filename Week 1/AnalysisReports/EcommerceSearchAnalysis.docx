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2: E-commerce Platform Search Function - Analysis</w:t>
      </w:r>
    </w:p>
    <w:p>
      <w:r>
        <w:t>1. Asymptotic Notation:</w:t>
      </w:r>
    </w:p>
    <w:p>
      <w:r>
        <w:t>Big O Notation describes how the runtime or space requirements of an algorithm grow as the input size increases.</w:t>
      </w:r>
    </w:p>
    <w:p>
      <w:r>
        <w:t>2. Best, Average, and Worst-Case Scenarios for Search:</w:t>
      </w:r>
    </w:p>
    <w:p>
      <w:r>
        <w:t>• Linear Search:</w:t>
      </w:r>
    </w:p>
    <w:p>
      <w:r>
        <w:t xml:space="preserve">  - Best Case: O(1) (element found at start)</w:t>
        <w:br/>
        <w:t xml:space="preserve">  - Average Case: O(n/2) ≈ O(n)</w:t>
        <w:br/>
        <w:t xml:space="preserve">  - Worst Case: O(n) (element not found or last position)</w:t>
      </w:r>
    </w:p>
    <w:p>
      <w:r>
        <w:t>• Binary Search:</w:t>
      </w:r>
    </w:p>
    <w:p>
      <w:r>
        <w:t xml:space="preserve">  - Best Case: O(1) (element found at middle)</w:t>
        <w:br/>
        <w:t xml:space="preserve">  - Average and Worst Case: O(log n) (input is halved each time)</w:t>
      </w:r>
    </w:p>
    <w:p>
      <w:r>
        <w:t>3. Implementation Summary:</w:t>
      </w:r>
    </w:p>
    <w:p>
      <w:r>
        <w:t>Linear search is implemented using a simple loop over an array. Binary search requires the array to be sorted and uses a divide-and-conquer approach.</w:t>
      </w:r>
    </w:p>
    <w:p>
      <w:r>
        <w:t>4. Time Complexity Comparison:</w:t>
      </w:r>
    </w:p>
    <w:p>
      <w:r>
        <w:t>• Linear Search: O(n)</w:t>
        <w:br/>
        <w:t>• Binary Search: O(log n)</w:t>
      </w:r>
    </w:p>
    <w:p>
      <w:r>
        <w:t>5. Suitability:</w:t>
      </w:r>
    </w:p>
    <w:p>
      <w:r>
        <w:t>Binary Search is preferable for large sorted datasets. Linear search is suitable for small or unsorted arrays.</w:t>
      </w:r>
    </w:p>
    <w:p>
      <w:r>
        <w:t>Conclusion:</w:t>
      </w:r>
    </w:p>
    <w:p>
      <w:r>
        <w:t>Binary Search is more efficient in terms of time complexity but requires pre-sorted data. Real-world applications like product searches in e-commerce platforms use indexing and search trees for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